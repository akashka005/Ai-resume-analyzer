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john.doe@email.com, +1 234 567 8901</w:t>
        <w:br/>
        <w:t>, linkedin.com/in/johndoe</w:t>
      </w:r>
    </w:p>
    <w:p>
      <w:pPr>
        <w:pStyle w:val="Heading1"/>
      </w:pPr>
      <w:r>
        <w:t>Professional Summary</w:t>
      </w:r>
    </w:p>
    <w:p>
      <w:r>
        <w:t>Optimized professional summary: Rewrite suggestion: John Doe Email: john.doe@email.com Phone: +1 234 567 8901 — make it concise, start with role + years + top skills.</w:t>
      </w:r>
    </w:p>
    <w:p>
      <w:pPr>
        <w:pStyle w:val="Heading1"/>
      </w:pPr>
      <w:r>
        <w:t>Skills</w:t>
      </w:r>
    </w:p>
    <w:p>
      <w:r>
        <w:t>aws, c, c++, css, django, docker, flask, go, java, javascript, mongodb, mysql, numpy, pandas, python, r, react, scala, scikit-learn, sql, tensorflow</w:t>
      </w:r>
    </w:p>
    <w:p>
      <w:pPr>
        <w:pStyle w:val="Heading1"/>
      </w:pPr>
      <w:r>
        <w:t>Experience</w:t>
      </w:r>
    </w:p>
    <w:p>
      <w:r>
        <w:rPr>
          <w:b/>
        </w:rPr>
        <w:t>specializing in Python, Flask, and JavaScript. Adept — building scalable web applications,</w:t>
      </w:r>
      <w:r>
        <w:br/>
        <w:t>specializing in Python, Flask, and JavaScript. Adept at building scalable web applications,</w:t>
      </w:r>
    </w:p>
    <w:p>
      <w:r>
        <w:rPr>
          <w:b/>
        </w:rPr>
        <w:t xml:space="preserve">optimizing code performance, and collaborating with cross-functional teams. — </w:t>
      </w:r>
      <w:r>
        <w:br/>
        <w:t>optimizing code performance, and collaborating with cross-functional teams.</w:t>
      </w:r>
    </w:p>
    <w:p>
      <w:r>
        <w:rPr>
          <w:b/>
        </w:rPr>
        <w:t xml:space="preserve">Skills — </w:t>
      </w:r>
      <w:r>
        <w:br/>
        <w:t>Skills</w:t>
      </w:r>
    </w:p>
    <w:p>
      <w:r>
        <w:rPr>
          <w:b/>
        </w:rPr>
        <w:t xml:space="preserve">------ — </w:t>
      </w:r>
      <w:r>
        <w:br/>
        <w:t>------</w:t>
      </w:r>
    </w:p>
    <w:p>
      <w:r>
        <w:rPr>
          <w:b/>
        </w:rPr>
        <w:t xml:space="preserve">- Programming: Python, JavaScript, Java, C++ — </w:t>
      </w:r>
      <w:r>
        <w:br/>
        <w:t>- Programming: Python, JavaScript, Java, C++</w:t>
      </w:r>
    </w:p>
    <w:p>
      <w:r>
        <w:rPr>
          <w:b/>
        </w:rPr>
        <w:t xml:space="preserve">- Frameworks: Flask, Django, React — </w:t>
      </w:r>
      <w:r>
        <w:br/>
        <w:t>- Frameworks: Flask, Django, React</w:t>
      </w:r>
    </w:p>
    <w:p>
      <w:r>
        <w:rPr>
          <w:b/>
        </w:rPr>
        <w:t xml:space="preserve">- Databases: MySQL, MongoDB — </w:t>
      </w:r>
      <w:r>
        <w:br/>
        <w:t>- Databases: MySQL, MongoDB</w:t>
      </w:r>
    </w:p>
    <w:p>
      <w:r>
        <w:rPr>
          <w:b/>
        </w:rPr>
        <w:t xml:space="preserve">- Tools: Git, Docker, AWS — </w:t>
      </w:r>
      <w:r>
        <w:br/>
        <w:t>- Tools: Git, Docker, AWS</w:t>
      </w:r>
    </w:p>
    <w:p>
      <w:r>
        <w:rPr>
          <w:b/>
        </w:rPr>
        <w:t xml:space="preserve">- Machine Learning: Scikit-learn, TensorFlow, Pandas, NumPy — </w:t>
      </w:r>
      <w:r>
        <w:br/>
        <w:t>- Machine Learning: Scikit-learn, TensorFlow, Pandas, NumPy</w:t>
      </w:r>
    </w:p>
    <w:p>
      <w:r>
        <w:rPr>
          <w:b/>
        </w:rPr>
        <w:t xml:space="preserve">--------------- — </w:t>
      </w:r>
      <w:r>
        <w:br/>
        <w:t>---------------</w:t>
      </w:r>
    </w:p>
    <w:p>
      <w:r>
        <w:rPr>
          <w:b/>
        </w:rPr>
        <w:t>Software Engineer — TechNova Solutions</w:t>
      </w:r>
      <w:r>
        <w:br/>
        <w:t>Software Engineer | TechNova Solutions | Jan 2021 - Present</w:t>
      </w:r>
    </w:p>
    <w:p>
      <w:r>
        <w:rPr>
          <w:b/>
        </w:rPr>
        <w:t xml:space="preserve">- Designed and developed REST APIs using Flask and integrated them with frontend applications. — </w:t>
      </w:r>
      <w:r>
        <w:br/>
        <w:t>- Designed and developed REST APIs using Flask and integrated them with frontend applications.</w:t>
      </w:r>
    </w:p>
    <w:p>
      <w:r>
        <w:rPr>
          <w:b/>
        </w:rPr>
        <w:t xml:space="preserve">- Improved API response time by 35% through code optimization and caching. — </w:t>
      </w:r>
      <w:r>
        <w:br/>
        <w:t>- Improved API response time by 35% through code optimization and caching.</w:t>
      </w:r>
    </w:p>
    <w:p>
      <w:r>
        <w:rPr>
          <w:b/>
        </w:rPr>
        <w:t xml:space="preserve">- Worked on a machine learning model to predict customer churn with 87% accuracy. — </w:t>
      </w:r>
      <w:r>
        <w:br/>
        <w:t>- Worked on a machine learning model to predict customer churn with 87% accuracy.</w:t>
      </w:r>
    </w:p>
    <w:p>
      <w:r>
        <w:rPr>
          <w:b/>
        </w:rPr>
        <w:t>Junior Developer — CodeSphere Inc.</w:t>
      </w:r>
      <w:r>
        <w:br/>
        <w:t>Junior Developer | CodeSphere Inc. | Jun 2019 - Dec 2020</w:t>
      </w:r>
    </w:p>
    <w:p>
      <w:r>
        <w:rPr>
          <w:b/>
        </w:rPr>
        <w:t xml:space="preserve">- Assisted in building an e-commerce web application using Django and React. — </w:t>
      </w:r>
      <w:r>
        <w:br/>
        <w:t>- Assisted in building an e-commerce web application using Django and React.</w:t>
      </w:r>
    </w:p>
    <w:p>
      <w:r>
        <w:rPr>
          <w:b/>
        </w:rPr>
        <w:t xml:space="preserve">- Implemented responsive UI using CSS and JavaScript frameworks. — </w:t>
      </w:r>
      <w:r>
        <w:br/>
        <w:t>- Implemented responsive UI using CSS and JavaScript frameworks.</w:t>
      </w:r>
    </w:p>
    <w:p>
      <w:r>
        <w:rPr>
          <w:b/>
        </w:rPr>
        <w:t xml:space="preserve">- Wrote unit tests and debugged production issues. — </w:t>
      </w:r>
      <w:r>
        <w:br/>
        <w:t>- Wrote unit tests and debugged production issues.</w:t>
      </w:r>
    </w:p>
    <w:p>
      <w:r>
        <w:rPr>
          <w:b/>
        </w:rPr>
        <w:t xml:space="preserve">Education — </w:t>
      </w:r>
      <w:r>
        <w:br/>
        <w:t>Education</w:t>
      </w:r>
    </w:p>
    <w:p>
      <w:r>
        <w:rPr>
          <w:b/>
        </w:rPr>
        <w:t xml:space="preserve">--------- — </w:t>
      </w:r>
      <w:r>
        <w:br/>
        <w:t>---------</w:t>
      </w:r>
    </w:p>
    <w:p>
      <w:r>
        <w:rPr>
          <w:b/>
        </w:rPr>
        <w:t>B.Sc. in Computer Science — XYZ University</w:t>
      </w:r>
      <w:r>
        <w:br/>
        <w:t>B.Sc. in Computer Science | XYZ University | 2015 - 2019</w:t>
      </w:r>
    </w:p>
    <w:p>
      <w:r>
        <w:rPr>
          <w:b/>
        </w:rPr>
        <w:t xml:space="preserve">Certifications — </w:t>
      </w:r>
      <w:r>
        <w:br/>
        <w:t>Certifications</w:t>
      </w:r>
    </w:p>
    <w:p>
      <w:r>
        <w:rPr>
          <w:b/>
        </w:rPr>
        <w:t xml:space="preserve">-------------- — </w:t>
      </w:r>
      <w:r>
        <w:br/>
        <w:t>--------------</w:t>
      </w:r>
    </w:p>
    <w:p>
      <w:r>
        <w:rPr>
          <w:b/>
        </w:rPr>
        <w:t xml:space="preserve">- AWS Certified Solutions Architect — </w:t>
      </w:r>
      <w:r>
        <w:br/>
        <w:t>- AWS Certified Solutions Architect</w:t>
      </w:r>
    </w:p>
    <w:p>
      <w:r>
        <w:rPr>
          <w:b/>
        </w:rPr>
        <w:t xml:space="preserve">- TensorFlow Developer Certificate — </w:t>
      </w:r>
      <w:r>
        <w:br/>
        <w:t>- TensorFlow Developer Certificate</w:t>
      </w:r>
    </w:p>
    <w:p>
      <w:pPr>
        <w:pStyle w:val="Heading1"/>
      </w:pPr>
      <w:r>
        <w:t>Education</w:t>
      </w:r>
    </w:p>
    <w:p>
      <w:r>
        <w:t>B.Sc. in Computer Science | XYZ University | 2015 - 2019</w:t>
      </w:r>
    </w:p>
    <w:p>
      <w:pPr>
        <w:pStyle w:val="Heading1"/>
      </w:pPr>
      <w:r>
        <w:t>Suggestions &amp; Rewrites</w:t>
      </w:r>
    </w:p>
    <w:p>
      <w:r>
        <w:t>Original: - Worked on a machine learning model to predict customer churn with 87% accuracy.</w:t>
      </w:r>
    </w:p>
    <w:p>
      <w:r>
        <w:t>Suggested: - built a machine learning model to predict customer churn with 87%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